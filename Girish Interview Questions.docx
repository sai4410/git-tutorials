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3C2BF">
      <w:pPr>
        <w:tabs>
          <w:tab w:val="left" w:pos="720"/>
        </w:tabs>
        <w:ind w:left="720" w:hanging="360"/>
      </w:pPr>
    </w:p>
    <w:p w14:paraId="0E7ACF9D">
      <w:pPr>
        <w:rPr>
          <w:b/>
          <w:bCs/>
        </w:rPr>
      </w:pPr>
      <w:r>
        <w:rPr>
          <w:b/>
          <w:bCs/>
        </w:rPr>
        <w:t>1. Tell me about yourself.</w:t>
      </w:r>
    </w:p>
    <w:p w14:paraId="187B7F1F">
      <w:pPr>
        <w:ind w:left="720"/>
      </w:pPr>
    </w:p>
    <w:p w14:paraId="54C88DDF">
      <w:r>
        <w:pict>
          <v:rect id="_x0000_i1025" o:spt="1" style="height:1.5pt;width:0pt;" fillcolor="#A0A0A0" filled="t" stroked="f" coordsize="21600,21600" o:hr="t" o:hrstd="t" o:hralign="center">
            <v:path/>
            <v:fill on="t" focussize="0,0"/>
            <v:stroke on="f"/>
            <v:imagedata o:title=""/>
            <o:lock v:ext="edit"/>
            <w10:wrap type="none"/>
            <w10:anchorlock/>
          </v:rect>
        </w:pict>
      </w:r>
    </w:p>
    <w:p w14:paraId="2CF77409">
      <w:pPr>
        <w:rPr>
          <w:b/>
          <w:bCs/>
        </w:rPr>
      </w:pPr>
      <w:r>
        <w:rPr>
          <w:b/>
          <w:bCs/>
        </w:rPr>
        <w:t>2. What are the core principles of object-oriented programming (OOP)?</w:t>
      </w:r>
    </w:p>
    <w:p w14:paraId="2C2B56CF">
      <w:pPr>
        <w:numPr>
          <w:ilvl w:val="0"/>
          <w:numId w:val="1"/>
        </w:numPr>
      </w:pPr>
      <w:r>
        <w:rPr>
          <w:b/>
          <w:bCs/>
        </w:rPr>
        <w:t>Answer:</w:t>
      </w:r>
      <w:r>
        <w:t xml:space="preserve"> OOP principles include:</w:t>
      </w:r>
    </w:p>
    <w:p w14:paraId="15AE1F5D">
      <w:pPr>
        <w:numPr>
          <w:ilvl w:val="1"/>
          <w:numId w:val="1"/>
        </w:numPr>
      </w:pPr>
      <w:r>
        <w:rPr>
          <w:b/>
          <w:bCs/>
        </w:rPr>
        <w:t>Encapsulation:</w:t>
      </w:r>
      <w:r>
        <w:t xml:space="preserve"> Wrapping data and methods in a single unit (class) to restrict access.</w:t>
      </w:r>
    </w:p>
    <w:p w14:paraId="53F5F64B">
      <w:pPr>
        <w:numPr>
          <w:ilvl w:val="1"/>
          <w:numId w:val="1"/>
        </w:numPr>
      </w:pPr>
      <w:r>
        <w:rPr>
          <w:b/>
          <w:bCs/>
        </w:rPr>
        <w:t>Inheritance:</w:t>
      </w:r>
      <w:r>
        <w:t xml:space="preserve"> Enabling one class to acquire the properties and methods of another.</w:t>
      </w:r>
    </w:p>
    <w:p w14:paraId="1DF68E57">
      <w:pPr>
        <w:numPr>
          <w:ilvl w:val="1"/>
          <w:numId w:val="1"/>
        </w:numPr>
      </w:pPr>
      <w:r>
        <w:rPr>
          <w:b/>
          <w:bCs/>
        </w:rPr>
        <w:t>Polymorphism:</w:t>
      </w:r>
      <w:r>
        <w:t xml:space="preserve"> Allowing objects to take multiple forms through method overriding and overloading.</w:t>
      </w:r>
    </w:p>
    <w:p w14:paraId="16BF5316">
      <w:pPr>
        <w:numPr>
          <w:ilvl w:val="1"/>
          <w:numId w:val="1"/>
        </w:numPr>
      </w:pPr>
      <w:r>
        <w:rPr>
          <w:b/>
          <w:bCs/>
        </w:rPr>
        <w:t>Abstraction:</w:t>
      </w:r>
      <w:r>
        <w:t xml:space="preserve"> Hiding implementation details and exposing only essential features.</w:t>
      </w:r>
    </w:p>
    <w:p w14:paraId="44E31E4D">
      <w:r>
        <w:pict>
          <v:rect id="_x0000_i1026" o:spt="1" style="height:1.5pt;width:0pt;" fillcolor="#A0A0A0" filled="t" stroked="f" coordsize="21600,21600" o:hr="t" o:hrstd="t" o:hralign="center">
            <v:path/>
            <v:fill on="t" focussize="0,0"/>
            <v:stroke on="f"/>
            <v:imagedata o:title=""/>
            <o:lock v:ext="edit"/>
            <w10:wrap type="none"/>
            <w10:anchorlock/>
          </v:rect>
        </w:pict>
      </w:r>
    </w:p>
    <w:p w14:paraId="580E495C">
      <w:pPr>
        <w:rPr>
          <w:b/>
          <w:bCs/>
        </w:rPr>
      </w:pPr>
      <w:r>
        <w:rPr>
          <w:b/>
          <w:bCs/>
        </w:rPr>
        <w:t>3. Can you explain the differences between abstract classes and interfaces in Java?</w:t>
      </w:r>
    </w:p>
    <w:p w14:paraId="37214303">
      <w:pPr>
        <w:numPr>
          <w:ilvl w:val="0"/>
          <w:numId w:val="2"/>
        </w:numPr>
      </w:pPr>
      <w:r>
        <w:rPr>
          <w:b/>
          <w:bCs/>
        </w:rPr>
        <w:t>Answer:</w:t>
      </w:r>
    </w:p>
    <w:p w14:paraId="121495D8">
      <w:pPr>
        <w:numPr>
          <w:ilvl w:val="1"/>
          <w:numId w:val="2"/>
        </w:numPr>
      </w:pPr>
      <w:r>
        <w:rPr>
          <w:b/>
          <w:bCs/>
        </w:rPr>
        <w:t>Abstract Classes:</w:t>
      </w:r>
    </w:p>
    <w:p w14:paraId="3AC54B72">
      <w:pPr>
        <w:numPr>
          <w:ilvl w:val="2"/>
          <w:numId w:val="2"/>
        </w:numPr>
      </w:pPr>
      <w:r>
        <w:t>Can have abstract and concrete methods.</w:t>
      </w:r>
    </w:p>
    <w:p w14:paraId="3DEC354C">
      <w:pPr>
        <w:numPr>
          <w:ilvl w:val="2"/>
          <w:numId w:val="2"/>
        </w:numPr>
      </w:pPr>
      <w:r>
        <w:t>Support instance variables.</w:t>
      </w:r>
    </w:p>
    <w:p w14:paraId="29C57921">
      <w:pPr>
        <w:numPr>
          <w:ilvl w:val="2"/>
          <w:numId w:val="2"/>
        </w:numPr>
      </w:pPr>
      <w:r>
        <w:t>Allow single inheritance.</w:t>
      </w:r>
    </w:p>
    <w:p w14:paraId="17C4BCA2">
      <w:pPr>
        <w:numPr>
          <w:ilvl w:val="1"/>
          <w:numId w:val="2"/>
        </w:numPr>
      </w:pPr>
      <w:r>
        <w:rPr>
          <w:b/>
          <w:bCs/>
        </w:rPr>
        <w:t>Interfaces:</w:t>
      </w:r>
    </w:p>
    <w:p w14:paraId="71855DED">
      <w:pPr>
        <w:numPr>
          <w:ilvl w:val="2"/>
          <w:numId w:val="2"/>
        </w:numPr>
      </w:pPr>
      <w:r>
        <w:t>Only abstract methods (prior to Java 8).</w:t>
      </w:r>
    </w:p>
    <w:p w14:paraId="24714D74">
      <w:pPr>
        <w:numPr>
          <w:ilvl w:val="2"/>
          <w:numId w:val="2"/>
        </w:numPr>
      </w:pPr>
      <w:r>
        <w:t>Cannot have instance variables, only constants.</w:t>
      </w:r>
    </w:p>
    <w:p w14:paraId="29B51476">
      <w:pPr>
        <w:numPr>
          <w:ilvl w:val="2"/>
          <w:numId w:val="2"/>
        </w:numPr>
      </w:pPr>
      <w:r>
        <w:t>Support multiple inheritance.</w:t>
      </w:r>
    </w:p>
    <w:p w14:paraId="22DECAFC">
      <w:r>
        <w:pict>
          <v:rect id="_x0000_i1027" o:spt="1" style="height:1.5pt;width:0pt;" fillcolor="#A0A0A0" filled="t" stroked="f" coordsize="21600,21600" o:hr="t" o:hrstd="t" o:hralign="center">
            <v:path/>
            <v:fill on="t" focussize="0,0"/>
            <v:stroke on="f"/>
            <v:imagedata o:title=""/>
            <o:lock v:ext="edit"/>
            <w10:wrap type="none"/>
            <w10:anchorlock/>
          </v:rect>
        </w:pict>
      </w:r>
    </w:p>
    <w:p w14:paraId="581DF066">
      <w:pPr>
        <w:rPr>
          <w:b/>
          <w:bCs/>
        </w:rPr>
      </w:pPr>
      <w:r>
        <w:rPr>
          <w:b/>
          <w:bCs/>
        </w:rPr>
        <w:t>4. How do you handle exceptions in Java?</w:t>
      </w:r>
    </w:p>
    <w:p w14:paraId="0F9C6481">
      <w:pPr>
        <w:numPr>
          <w:ilvl w:val="0"/>
          <w:numId w:val="3"/>
        </w:numPr>
      </w:pPr>
      <w:r>
        <w:rPr>
          <w:b/>
          <w:bCs/>
        </w:rPr>
        <w:t>Answer:</w:t>
      </w:r>
      <w:r>
        <w:t xml:space="preserve"> I use the </w:t>
      </w:r>
      <w:r>
        <w:rPr>
          <w:b/>
          <w:bCs/>
        </w:rPr>
        <w:t>try-catch-finally</w:t>
      </w:r>
      <w:r>
        <w:t xml:space="preserve"> block to handle exceptions. For custom scenarios, I create user-defined exceptions using the extends Exception keyword. Additionally, I implement logging frameworks like SLF4J for detailed exception logging and rethrow checked exceptions when necessary.</w:t>
      </w:r>
    </w:p>
    <w:p w14:paraId="7DC86E78">
      <w:r>
        <w:pict>
          <v:rect id="_x0000_i1028" o:spt="1" style="height:1.5pt;width:0pt;" fillcolor="#A0A0A0" filled="t" stroked="f" coordsize="21600,21600" o:hr="t" o:hrstd="t" o:hralign="center">
            <v:path/>
            <v:fill on="t" focussize="0,0"/>
            <v:stroke on="f"/>
            <v:imagedata o:title=""/>
            <o:lock v:ext="edit"/>
            <w10:wrap type="none"/>
            <w10:anchorlock/>
          </v:rect>
        </w:pict>
      </w:r>
    </w:p>
    <w:p w14:paraId="0D42E7FC">
      <w:pPr>
        <w:rPr>
          <w:b/>
          <w:bCs/>
        </w:rPr>
      </w:pPr>
      <w:r>
        <w:rPr>
          <w:b/>
          <w:bCs/>
        </w:rPr>
        <w:t>5. Can you write a Java program to reverse a string?</w:t>
      </w:r>
    </w:p>
    <w:p w14:paraId="5ACA61B9">
      <w:r>
        <w:t>java</w:t>
      </w:r>
    </w:p>
    <w:p w14:paraId="2113D25F">
      <w:r>
        <w:t>Copy code</w:t>
      </w:r>
    </w:p>
    <w:p w14:paraId="107A4A06">
      <w:r>
        <w:t>public class ReverseString {</w:t>
      </w:r>
    </w:p>
    <w:p w14:paraId="3E7694E8">
      <w:r>
        <w:t xml:space="preserve">    public static void main(String[] args) {</w:t>
      </w:r>
    </w:p>
    <w:p w14:paraId="663B621E">
      <w:r>
        <w:t xml:space="preserve">        String input = "Hello World";</w:t>
      </w:r>
    </w:p>
    <w:p w14:paraId="0F3010F0">
      <w:r>
        <w:t xml:space="preserve">        String reversed = new StringBuilder(input).reverse().toString();</w:t>
      </w:r>
    </w:p>
    <w:p w14:paraId="42067A37">
      <w:r>
        <w:t xml:space="preserve">        System.out.println("Reversed String: " + reversed);</w:t>
      </w:r>
    </w:p>
    <w:p w14:paraId="0D8B5E36">
      <w:r>
        <w:t xml:space="preserve">    }</w:t>
      </w:r>
    </w:p>
    <w:p w14:paraId="36A9E302">
      <w:r>
        <w:t>}</w:t>
      </w:r>
    </w:p>
    <w:p w14:paraId="2E768FB5">
      <w:r>
        <w:pict>
          <v:rect id="_x0000_i1029" o:spt="1" style="height:1.5pt;width:0pt;" fillcolor="#A0A0A0" filled="t" stroked="f" coordsize="21600,21600" o:hr="t" o:hrstd="t" o:hralign="center">
            <v:path/>
            <v:fill on="t" focussize="0,0"/>
            <v:stroke on="f"/>
            <v:imagedata o:title=""/>
            <o:lock v:ext="edit"/>
            <w10:wrap type="none"/>
            <w10:anchorlock/>
          </v:rect>
        </w:pict>
      </w:r>
    </w:p>
    <w:p w14:paraId="1573CD47">
      <w:pPr>
        <w:rPr>
          <w:b/>
          <w:bCs/>
        </w:rPr>
      </w:pPr>
      <w:r>
        <w:rPr>
          <w:b/>
          <w:bCs/>
        </w:rPr>
        <w:t>6. Explain how garbage collection works in Java.</w:t>
      </w:r>
    </w:p>
    <w:p w14:paraId="1696CAF4">
      <w:pPr>
        <w:numPr>
          <w:ilvl w:val="0"/>
          <w:numId w:val="4"/>
        </w:numPr>
      </w:pPr>
      <w:r>
        <w:rPr>
          <w:b/>
          <w:bCs/>
        </w:rPr>
        <w:t>Answer:</w:t>
      </w:r>
      <w:r>
        <w:t xml:space="preserve"> Garbage collection in Java is an automated process that removes unused objects from memory to free space. The JVM identifies unreachable objects and uses algorithms like </w:t>
      </w:r>
      <w:r>
        <w:rPr>
          <w:b/>
          <w:bCs/>
        </w:rPr>
        <w:t>Mark and Sweep</w:t>
      </w:r>
      <w:r>
        <w:t>. Developers can suggest garbage collection using System.gc(), but the final decision lies with the JVM.</w:t>
      </w:r>
    </w:p>
    <w:p w14:paraId="31F4A1EC">
      <w:r>
        <w:pict>
          <v:rect id="_x0000_i1030" o:spt="1" style="height:1.5pt;width:0pt;" fillcolor="#A0A0A0" filled="t" stroked="f" coordsize="21600,21600" o:hr="t" o:hrstd="t" o:hralign="center">
            <v:path/>
            <v:fill on="t" focussize="0,0"/>
            <v:stroke on="f"/>
            <v:imagedata o:title=""/>
            <o:lock v:ext="edit"/>
            <w10:wrap type="none"/>
            <w10:anchorlock/>
          </v:rect>
        </w:pict>
      </w:r>
    </w:p>
    <w:p w14:paraId="10F4A5D1">
      <w:pPr>
        <w:rPr>
          <w:b/>
          <w:bCs/>
        </w:rPr>
      </w:pPr>
      <w:r>
        <w:rPr>
          <w:b/>
          <w:bCs/>
        </w:rPr>
        <w:t>7. Describe a scenario where you used SQL in your project.</w:t>
      </w:r>
    </w:p>
    <w:p w14:paraId="1489F68E">
      <w:pPr>
        <w:numPr>
          <w:ilvl w:val="0"/>
          <w:numId w:val="5"/>
        </w:numPr>
      </w:pPr>
      <w:r>
        <w:rPr>
          <w:b/>
          <w:bCs/>
        </w:rPr>
        <w:t>Answer:</w:t>
      </w:r>
      <w:r>
        <w:t xml:space="preserve"> In my role at Baker Hughes, I developed a secure SQL backend for a Python application. It involved creating normalized database schemas, writing efficient queries, and optimizing indexing strategies. The project reduced query execution time by 30%.</w:t>
      </w:r>
    </w:p>
    <w:p w14:paraId="0BC45ED6">
      <w:r>
        <w:pict>
          <v:rect id="_x0000_i1031" o:spt="1" style="height:1.5pt;width:0pt;" fillcolor="#A0A0A0" filled="t" stroked="f" coordsize="21600,21600" o:hr="t" o:hrstd="t" o:hralign="center">
            <v:path/>
            <v:fill on="t" focussize="0,0"/>
            <v:stroke on="f"/>
            <v:imagedata o:title=""/>
            <o:lock v:ext="edit"/>
            <w10:wrap type="none"/>
            <w10:anchorlock/>
          </v:rect>
        </w:pict>
      </w:r>
    </w:p>
    <w:p w14:paraId="0776E288">
      <w:pPr>
        <w:rPr>
          <w:b/>
          <w:bCs/>
        </w:rPr>
      </w:pPr>
      <w:r>
        <w:rPr>
          <w:b/>
          <w:bCs/>
        </w:rPr>
        <w:t>8. How do you optimize SQL queries?</w:t>
      </w:r>
    </w:p>
    <w:p w14:paraId="76DD2404">
      <w:pPr>
        <w:numPr>
          <w:ilvl w:val="0"/>
          <w:numId w:val="6"/>
        </w:numPr>
      </w:pPr>
      <w:r>
        <w:rPr>
          <w:b/>
          <w:bCs/>
        </w:rPr>
        <w:t>Answer:</w:t>
      </w:r>
      <w:r>
        <w:t xml:space="preserve"> I:</w:t>
      </w:r>
    </w:p>
    <w:p w14:paraId="1CBB9887">
      <w:pPr>
        <w:numPr>
          <w:ilvl w:val="1"/>
          <w:numId w:val="6"/>
        </w:numPr>
      </w:pPr>
      <w:r>
        <w:t>Use proper indexing.</w:t>
      </w:r>
    </w:p>
    <w:p w14:paraId="63D73C3F">
      <w:pPr>
        <w:numPr>
          <w:ilvl w:val="1"/>
          <w:numId w:val="6"/>
        </w:numPr>
      </w:pPr>
      <w:r>
        <w:t>Avoid SELECT *; instead, select specific columns.</w:t>
      </w:r>
    </w:p>
    <w:p w14:paraId="532F287C">
      <w:pPr>
        <w:numPr>
          <w:ilvl w:val="1"/>
          <w:numId w:val="6"/>
        </w:numPr>
      </w:pPr>
      <w:r>
        <w:t>Write joins carefully and avoid nested subqueries.</w:t>
      </w:r>
    </w:p>
    <w:p w14:paraId="5330F097">
      <w:pPr>
        <w:numPr>
          <w:ilvl w:val="1"/>
          <w:numId w:val="6"/>
        </w:numPr>
      </w:pPr>
      <w:r>
        <w:t>Analyze execution plans to identify bottlenecks.</w:t>
      </w:r>
    </w:p>
    <w:p w14:paraId="178ABF01">
      <w:pPr>
        <w:numPr>
          <w:ilvl w:val="1"/>
          <w:numId w:val="6"/>
        </w:numPr>
      </w:pPr>
      <w:r>
        <w:t>Partition large tables for better performance.</w:t>
      </w:r>
    </w:p>
    <w:p w14:paraId="40CE3D4A">
      <w:r>
        <w:pict>
          <v:rect id="_x0000_i1032" o:spt="1" style="height:1.5pt;width:0pt;" fillcolor="#A0A0A0" filled="t" stroked="f" coordsize="21600,21600" o:hr="t" o:hrstd="t" o:hralign="center">
            <v:path/>
            <v:fill on="t" focussize="0,0"/>
            <v:stroke on="f"/>
            <v:imagedata o:title=""/>
            <o:lock v:ext="edit"/>
            <w10:wrap type="none"/>
            <w10:anchorlock/>
          </v:rect>
        </w:pict>
      </w:r>
    </w:p>
    <w:p w14:paraId="43121500">
      <w:pPr>
        <w:rPr>
          <w:b/>
          <w:bCs/>
        </w:rPr>
      </w:pPr>
      <w:r>
        <w:rPr>
          <w:b/>
          <w:bCs/>
        </w:rPr>
        <w:t>9. What is the purpose of multithreading in Java?</w:t>
      </w:r>
    </w:p>
    <w:p w14:paraId="27BC8807">
      <w:pPr>
        <w:numPr>
          <w:ilvl w:val="0"/>
          <w:numId w:val="7"/>
        </w:numPr>
      </w:pPr>
      <w:r>
        <w:rPr>
          <w:b/>
          <w:bCs/>
        </w:rPr>
        <w:t>Answer:</w:t>
      </w:r>
      <w:r>
        <w:t xml:space="preserve"> Multithreading allows concurrent execution of multiple threads, improving application performance by utilizing CPU resources efficiently. It’s ideal for tasks like file processing or server handling.</w:t>
      </w:r>
    </w:p>
    <w:p w14:paraId="06BB4505">
      <w:r>
        <w:pict>
          <v:rect id="_x0000_i1033" o:spt="1" style="height:1.5pt;width:0pt;" fillcolor="#A0A0A0" filled="t" stroked="f" coordsize="21600,21600" o:hr="t" o:hrstd="t" o:hralign="center">
            <v:path/>
            <v:fill on="t" focussize="0,0"/>
            <v:stroke on="f"/>
            <v:imagedata o:title=""/>
            <o:lock v:ext="edit"/>
            <w10:wrap type="none"/>
            <w10:anchorlock/>
          </v:rect>
        </w:pict>
      </w:r>
    </w:p>
    <w:p w14:paraId="59538770">
      <w:pPr>
        <w:rPr>
          <w:b/>
          <w:bCs/>
        </w:rPr>
      </w:pPr>
      <w:r>
        <w:rPr>
          <w:b/>
          <w:bCs/>
        </w:rPr>
        <w:t>10. How do you manage security in Java applications?</w:t>
      </w:r>
    </w:p>
    <w:p w14:paraId="747FBD7C">
      <w:pPr>
        <w:numPr>
          <w:ilvl w:val="0"/>
          <w:numId w:val="8"/>
        </w:numPr>
      </w:pPr>
      <w:r>
        <w:rPr>
          <w:b/>
          <w:bCs/>
        </w:rPr>
        <w:t>Answer:</w:t>
      </w:r>
    </w:p>
    <w:p w14:paraId="63952A2B">
      <w:pPr>
        <w:numPr>
          <w:ilvl w:val="1"/>
          <w:numId w:val="8"/>
        </w:numPr>
      </w:pPr>
      <w:r>
        <w:t>Use the Java Cryptography Architecture (JCA) for encryption.</w:t>
      </w:r>
    </w:p>
    <w:p w14:paraId="6C7F91A7">
      <w:pPr>
        <w:numPr>
          <w:ilvl w:val="1"/>
          <w:numId w:val="8"/>
        </w:numPr>
      </w:pPr>
      <w:r>
        <w:t>Implement secure coding practices to avoid SQL injection and XSS.</w:t>
      </w:r>
    </w:p>
    <w:p w14:paraId="7503B24B">
      <w:pPr>
        <w:numPr>
          <w:ilvl w:val="1"/>
          <w:numId w:val="8"/>
        </w:numPr>
      </w:pPr>
      <w:r>
        <w:t>Use frameworks like Spring Security for authentication and authorization.</w:t>
      </w:r>
    </w:p>
    <w:p w14:paraId="6C703BC6">
      <w:pPr>
        <w:ind w:left="720"/>
      </w:pPr>
    </w:p>
    <w:p w14:paraId="5046E173">
      <w:pPr>
        <w:ind w:left="720"/>
      </w:pPr>
    </w:p>
    <w:p w14:paraId="5046CE74">
      <w:pPr>
        <w:numPr>
          <w:ilvl w:val="0"/>
          <w:numId w:val="9"/>
        </w:numPr>
      </w:pPr>
      <w:r>
        <w:rPr>
          <w:b/>
          <w:bCs/>
        </w:rPr>
        <w:t>What is dependency injection, and how does Spring Boot handle it?</w:t>
      </w:r>
    </w:p>
    <w:p w14:paraId="476B21A4">
      <w:pPr>
        <w:numPr>
          <w:ilvl w:val="1"/>
          <w:numId w:val="9"/>
        </w:numPr>
      </w:pPr>
      <w:r>
        <w:rPr>
          <w:b/>
          <w:bCs/>
        </w:rPr>
        <w:t>Answer:</w:t>
      </w:r>
      <w:r>
        <w:t xml:space="preserve"> "Dependency injection is a design pattern where dependencies are injected into a class by an external entity, promoting loose coupling. Spring Boot uses the @Autowired annotation to manage dependencies automatically, supported by Spring's IoC container. This enables easy management and testing of dependencies in Spring applications."</w:t>
      </w:r>
    </w:p>
    <w:p w14:paraId="73F660D3">
      <w:pPr>
        <w:numPr>
          <w:ilvl w:val="0"/>
          <w:numId w:val="9"/>
        </w:numPr>
      </w:pPr>
      <w:r>
        <w:rPr>
          <w:b/>
          <w:bCs/>
        </w:rPr>
        <w:t>How would you implement caching in a Spring Boot application?</w:t>
      </w:r>
    </w:p>
    <w:p w14:paraId="4DED6D19">
      <w:pPr>
        <w:numPr>
          <w:ilvl w:val="1"/>
          <w:numId w:val="9"/>
        </w:numPr>
      </w:pPr>
      <w:r>
        <w:rPr>
          <w:b/>
          <w:bCs/>
        </w:rPr>
        <w:t>Answer:</w:t>
      </w:r>
      <w:r>
        <w:t xml:space="preserve"> "Caching can be implemented using Spring Cache abstraction with annotations like @Cacheable for frequently accessed data. By caching data, we reduce the load on databases and improve performance. In some cases, I also leverage third-party cache solutions like Redis for high-performance caching requirements."</w:t>
      </w:r>
    </w:p>
    <w:p w14:paraId="287F2808">
      <w:pPr>
        <w:numPr>
          <w:ilvl w:val="0"/>
          <w:numId w:val="9"/>
        </w:numPr>
      </w:pPr>
      <w:r>
        <w:rPr>
          <w:b/>
          <w:bCs/>
        </w:rPr>
        <w:t>How do you secure REST APIs in Spring Boot?</w:t>
      </w:r>
    </w:p>
    <w:p w14:paraId="312F8D7A">
      <w:pPr>
        <w:numPr>
          <w:ilvl w:val="1"/>
          <w:numId w:val="9"/>
        </w:numPr>
      </w:pPr>
      <w:r>
        <w:rPr>
          <w:b/>
          <w:bCs/>
        </w:rPr>
        <w:t>Answer:</w:t>
      </w:r>
      <w:r>
        <w:t xml:space="preserve"> "I use Spring Security to implement authentication and authorization for REST APIs. JWTs (JSON Web Tokens) are used for stateless authentication, while roles and permissions manage access control. Additionally, I configure CORS to restrict API access to specific domains, enhancing API security."</w:t>
      </w:r>
    </w:p>
    <w:p w14:paraId="0853619B">
      <w:pPr>
        <w:numPr>
          <w:ilvl w:val="0"/>
          <w:numId w:val="9"/>
        </w:numPr>
      </w:pPr>
      <w:r>
        <w:rPr>
          <w:b/>
          <w:bCs/>
        </w:rPr>
        <w:t>Explain a challenging bug you encountered in Spring Boot and how you resolved it.</w:t>
      </w:r>
    </w:p>
    <w:p w14:paraId="01D43A73">
      <w:pPr>
        <w:numPr>
          <w:ilvl w:val="1"/>
          <w:numId w:val="9"/>
        </w:numPr>
      </w:pPr>
      <w:r>
        <w:rPr>
          <w:b/>
          <w:bCs/>
        </w:rPr>
        <w:t>Answer:</w:t>
      </w:r>
      <w:r>
        <w:t xml:space="preserve"> "In one instance, a microservice was facing circular dependency issues during startup, which was caused by multiple services depending on each other. I reviewed the dependencies and restructured the code to break the cycle, including introducing a mediator service where necessary. This resolved the issue and improved service modularity."</w:t>
      </w:r>
    </w:p>
    <w:p w14:paraId="45D2F7AA">
      <w:pPr>
        <w:numPr>
          <w:ilvl w:val="0"/>
          <w:numId w:val="9"/>
        </w:numPr>
      </w:pPr>
      <w:r>
        <w:rPr>
          <w:b/>
          <w:bCs/>
        </w:rPr>
        <w:t>What are some key benefits of using Docker and Kubernetes in Spring Boot applications?</w:t>
      </w:r>
    </w:p>
    <w:p w14:paraId="4973FCD7">
      <w:pPr>
        <w:numPr>
          <w:ilvl w:val="1"/>
          <w:numId w:val="9"/>
        </w:numPr>
      </w:pPr>
      <w:r>
        <w:rPr>
          <w:b/>
          <w:bCs/>
        </w:rPr>
        <w:t>Answer:</w:t>
      </w:r>
      <w:r>
        <w:t xml:space="preserve"> "Docker enables us to package applications and dependencies in containers, ensuring consistency across environments. Kubernetes orchestrates these containers, allowing for automated scaling, load balancing, and deployment. In my experience, this combination improved our deployment efficiency and application availability."</w:t>
      </w:r>
    </w:p>
    <w:p w14:paraId="01B7AAE9">
      <w:pPr>
        <w:numPr>
          <w:ilvl w:val="0"/>
          <w:numId w:val="9"/>
        </w:numPr>
      </w:pPr>
      <w:r>
        <w:rPr>
          <w:b/>
          <w:bCs/>
        </w:rPr>
        <w:t>Describe your approach to writing unit tests in Spring Boot.</w:t>
      </w:r>
    </w:p>
    <w:p w14:paraId="7E246836">
      <w:pPr>
        <w:numPr>
          <w:ilvl w:val="1"/>
          <w:numId w:val="9"/>
        </w:numPr>
      </w:pPr>
      <w:r>
        <w:rPr>
          <w:b/>
          <w:bCs/>
        </w:rPr>
        <w:t>Answer:</w:t>
      </w:r>
      <w:r>
        <w:t xml:space="preserve"> "For unit testing, I use JUnit and Mockito, focusing on individual components to validate functionality. I write tests for each service method, ensuring they behave as expected under various conditions. Mocking dependencies with Mockito reduces the complexity and isolation of the tests, contributing to higher test coverage."</w:t>
      </w:r>
    </w:p>
    <w:p w14:paraId="55BEC8F8">
      <w:pPr>
        <w:numPr>
          <w:ilvl w:val="0"/>
          <w:numId w:val="9"/>
        </w:numPr>
      </w:pPr>
      <w:r>
        <w:rPr>
          <w:b/>
          <w:bCs/>
        </w:rPr>
        <w:t>What are some ways to optimize SQL queries in a Spring Boot application?</w:t>
      </w:r>
    </w:p>
    <w:p w14:paraId="1330AB7C">
      <w:pPr>
        <w:numPr>
          <w:ilvl w:val="1"/>
          <w:numId w:val="9"/>
        </w:numPr>
      </w:pPr>
      <w:r>
        <w:rPr>
          <w:b/>
          <w:bCs/>
        </w:rPr>
        <w:t>Answer:</w:t>
      </w:r>
      <w:r>
        <w:t xml:space="preserve"> "In SQL optimization, I use indexed columns, avoid SELECT * queries, and reduce the use of subqueries. Additionally, I analyze execution plans to identify bottlenecks and refactor queries to enhance performance. Proper indexing and efficient joins significantly improved query performance in previous projects."</w:t>
      </w:r>
    </w:p>
    <w:p w14:paraId="4D2F8246">
      <w:pPr>
        <w:numPr>
          <w:ilvl w:val="0"/>
          <w:numId w:val="9"/>
        </w:numPr>
      </w:pPr>
      <w:bookmarkStart w:id="0" w:name="_GoBack"/>
      <w:r>
        <w:rPr>
          <w:b/>
          <w:bCs/>
        </w:rPr>
        <w:t>How do you handle database transactions in Spring Boot?</w:t>
      </w:r>
    </w:p>
    <w:bookmarkEnd w:id="0"/>
    <w:p w14:paraId="32A5832F">
      <w:pPr>
        <w:numPr>
          <w:ilvl w:val="1"/>
          <w:numId w:val="9"/>
        </w:numPr>
      </w:pPr>
      <w:r>
        <w:rPr>
          <w:b/>
          <w:bCs/>
        </w:rPr>
        <w:t>Answer:</w:t>
      </w:r>
      <w:r>
        <w:t xml:space="preserve"> "In Spring Boot, I use @Transactional annotation to manage database transactions, ensuring data consistency. This helps to roll back transactions in case of failures, which is crucial in maintaining database integrity, especially in complex multi-step operations."</w:t>
      </w:r>
    </w:p>
    <w:p w14:paraId="15D8C99C">
      <w:pPr>
        <w:numPr>
          <w:ilvl w:val="0"/>
          <w:numId w:val="10"/>
        </w:numPr>
      </w:pPr>
      <w:r>
        <w:rPr>
          <w:b/>
          <w:bCs/>
        </w:rPr>
        <w:t>Can you describe a time when you had to meet a tight deadline?</w:t>
      </w:r>
    </w:p>
    <w:p w14:paraId="38BB13D4">
      <w:pPr>
        <w:numPr>
          <w:ilvl w:val="1"/>
          <w:numId w:val="10"/>
        </w:numPr>
      </w:pPr>
      <w:r>
        <w:rPr>
          <w:b/>
          <w:bCs/>
        </w:rPr>
        <w:t>Answer:</w:t>
      </w:r>
      <w:r>
        <w:t xml:space="preserve"> "During the EWS project, we faced a tight deadline to resolve build issues. I prioritized critical tasks, collaborated closely with the team, and managed to complete the required fixes before the deadline by streamlining tasks and optimizing code quality checks."</w:t>
      </w:r>
    </w:p>
    <w:p w14:paraId="7BF481A8">
      <w:pPr>
        <w:numPr>
          <w:ilvl w:val="0"/>
          <w:numId w:val="10"/>
        </w:numPr>
      </w:pPr>
      <w:r>
        <w:rPr>
          <w:b/>
          <w:bCs/>
        </w:rPr>
        <w:t>How do you approach new technology or framework learning?</w:t>
      </w:r>
    </w:p>
    <w:p w14:paraId="6E1EFB78">
      <w:pPr>
        <w:numPr>
          <w:ilvl w:val="1"/>
          <w:numId w:val="10"/>
        </w:numPr>
      </w:pPr>
      <w:r>
        <w:rPr>
          <w:b/>
          <w:bCs/>
        </w:rPr>
        <w:t>Answer:</w:t>
      </w:r>
      <w:r>
        <w:t xml:space="preserve"> "I approach new technologies with a structured plan, starting with official documentation, followed by small hands-on projects to apply my knowledge. For instance, I did this with AWS when working on cloud migration, which helped me gain practical experience and confidence."</w:t>
      </w:r>
    </w:p>
    <w:p w14:paraId="51071C20">
      <w:r>
        <w:pict>
          <v:rect id="_x0000_i1034" o:spt="1" style="height:1.5pt;width:0pt;" fillcolor="#A0A0A0" filled="t" stroked="f" coordsize="21600,21600" o:hr="t" o:hrstd="t" o:hralign="center">
            <v:path/>
            <v:fill on="t" focussize="0,0"/>
            <v:stroke on="f"/>
            <v:imagedata o:title=""/>
            <o:lock v:ext="edit"/>
            <w10:wrap type="none"/>
            <w10:anchorlock/>
          </v:rect>
        </w:pict>
      </w:r>
    </w:p>
    <w:p w14:paraId="18CED0F1">
      <w:pPr>
        <w:rPr>
          <w:b/>
          <w:bCs/>
        </w:rPr>
      </w:pPr>
      <w:r>
        <w:rPr>
          <w:b/>
          <w:bCs/>
        </w:rPr>
        <w:t>21. How would you troubleshoot a failing build in Jenkins?</w:t>
      </w:r>
    </w:p>
    <w:p w14:paraId="513274CF">
      <w:pPr>
        <w:numPr>
          <w:ilvl w:val="0"/>
          <w:numId w:val="11"/>
        </w:numPr>
      </w:pPr>
      <w:r>
        <w:rPr>
          <w:b/>
          <w:bCs/>
        </w:rPr>
        <w:t>Answer:</w:t>
      </w:r>
      <w:r>
        <w:t xml:space="preserve"> "In troubleshooting Jenkins builds, I start by reviewing the build logs to understand the error messages. For example, if there’s a compilation error, I check the code changes made in the latest commit and see if any dependency or configuration is missing. I also ensure that the environment variables, paths, and plugins in Jenkins are correctly configured. If the issue is with test failures, I examine the test logs to identify failing test cases and run them locally to reproduce the error. Additionally, I use Jenkins' retry and build-promotion features if the issue stems from unstable dependencies or network issues."</w:t>
      </w:r>
    </w:p>
    <w:p w14:paraId="17B7F913">
      <w:r>
        <w:pict>
          <v:rect id="_x0000_i1035" o:spt="1" style="height:1.5pt;width:0pt;" fillcolor="#A0A0A0" filled="t" stroked="f" coordsize="21600,21600" o:hr="t" o:hrstd="t" o:hralign="center">
            <v:path/>
            <v:fill on="t" focussize="0,0"/>
            <v:stroke on="f"/>
            <v:imagedata o:title=""/>
            <o:lock v:ext="edit"/>
            <w10:wrap type="none"/>
            <w10:anchorlock/>
          </v:rect>
        </w:pict>
      </w:r>
    </w:p>
    <w:p w14:paraId="07DB1982">
      <w:pPr>
        <w:rPr>
          <w:b/>
          <w:bCs/>
        </w:rPr>
      </w:pPr>
      <w:r>
        <w:rPr>
          <w:b/>
          <w:bCs/>
        </w:rPr>
        <w:t>22. Describe a time when you improved a project’s performance.</w:t>
      </w:r>
    </w:p>
    <w:p w14:paraId="7B6E4E44">
      <w:pPr>
        <w:numPr>
          <w:ilvl w:val="0"/>
          <w:numId w:val="12"/>
        </w:numPr>
      </w:pPr>
      <w:r>
        <w:rPr>
          <w:b/>
          <w:bCs/>
        </w:rPr>
        <w:t>Answer:</w:t>
      </w:r>
      <w:r>
        <w:t xml:space="preserve"> "In the AWS migration project, I observed that some database queries were causing latency in API responses. I optimized the performance by restructuring the database schema and adding necessary indexes, which minimized scan operations. Additionally, I implemented caching for frequently accessed data using Spring’s @Cacheable annotation, which helped reduce repeated database calls. After these optimizations, the application’s response time improved significantly, providing a smoother user experience."</w:t>
      </w:r>
    </w:p>
    <w:p w14:paraId="51BD6FD4">
      <w:r>
        <w:pict>
          <v:rect id="_x0000_i1036" o:spt="1" style="height:1.5pt;width:0pt;" fillcolor="#A0A0A0" filled="t" stroked="f" coordsize="21600,21600" o:hr="t" o:hrstd="t" o:hralign="center">
            <v:path/>
            <v:fill on="t" focussize="0,0"/>
            <v:stroke on="f"/>
            <v:imagedata o:title=""/>
            <o:lock v:ext="edit"/>
            <w10:wrap type="none"/>
            <w10:anchorlock/>
          </v:rect>
        </w:pict>
      </w:r>
    </w:p>
    <w:p w14:paraId="6B77EBDC">
      <w:pPr>
        <w:rPr>
          <w:b/>
          <w:bCs/>
        </w:rPr>
      </w:pPr>
      <w:r>
        <w:rPr>
          <w:b/>
          <w:bCs/>
        </w:rPr>
        <w:t>23. Explain your approach to handling configuration management in Spring Boot applications.</w:t>
      </w:r>
    </w:p>
    <w:p w14:paraId="72A03A93">
      <w:pPr>
        <w:numPr>
          <w:ilvl w:val="0"/>
          <w:numId w:val="13"/>
        </w:numPr>
      </w:pPr>
      <w:r>
        <w:rPr>
          <w:b/>
          <w:bCs/>
        </w:rPr>
        <w:t>Answer:</w:t>
      </w:r>
      <w:r>
        <w:t xml:space="preserve"> "In Spring Boot, I use application.properties or application.yml files to manage environment-specific configurations. By setting up profiles (like dev, test, and prod), I can specify different configurations for each environment. Additionally, for sensitive information such as database credentials, I use environment variables and configure them securely. Tools like Spring Cloud Config Server also help manage configurations in a distributed system, making it easier to maintain consistent settings across multiple services."</w:t>
      </w:r>
    </w:p>
    <w:p w14:paraId="07F409B9">
      <w:r>
        <w:pict>
          <v:rect id="_x0000_i1037" o:spt="1" style="height:1.5pt;width:0pt;" fillcolor="#A0A0A0" filled="t" stroked="f" coordsize="21600,21600" o:hr="t" o:hrstd="t" o:hralign="center">
            <v:path/>
            <v:fill on="t" focussize="0,0"/>
            <v:stroke on="f"/>
            <v:imagedata o:title=""/>
            <o:lock v:ext="edit"/>
            <w10:wrap type="none"/>
            <w10:anchorlock/>
          </v:rect>
        </w:pict>
      </w:r>
    </w:p>
    <w:p w14:paraId="3825BC79">
      <w:pPr>
        <w:rPr>
          <w:b/>
          <w:bCs/>
        </w:rPr>
      </w:pPr>
      <w:r>
        <w:rPr>
          <w:b/>
          <w:bCs/>
        </w:rPr>
        <w:t>24. How do you manage environment-specific configurations in Spring Boot?</w:t>
      </w:r>
    </w:p>
    <w:p w14:paraId="1ABC45A0">
      <w:pPr>
        <w:numPr>
          <w:ilvl w:val="0"/>
          <w:numId w:val="14"/>
        </w:numPr>
      </w:pPr>
      <w:r>
        <w:rPr>
          <w:b/>
          <w:bCs/>
        </w:rPr>
        <w:t>Answer:</w:t>
      </w:r>
      <w:r>
        <w:t xml:space="preserve"> "I handle environment-specific configurations using Spring profiles. For instance, I create separate properties files, like application-dev.properties and application-prod.properties, each containing settings specific to that environment. By activating the profile using the spring.profiles.active property, I can ensure the correct configuration is loaded at runtime. I also leverage tools like Spring Cloud Config for external configuration management, which allows us to update settings across all environments without redeploying the application."</w:t>
      </w:r>
    </w:p>
    <w:p w14:paraId="43C7D288">
      <w:r>
        <w:pict>
          <v:rect id="_x0000_i1038" o:spt="1" style="height:1.5pt;width:0pt;" fillcolor="#A0A0A0" filled="t" stroked="f" coordsize="21600,21600" o:hr="t" o:hrstd="t" o:hralign="center">
            <v:path/>
            <v:fill on="t" focussize="0,0"/>
            <v:stroke on="f"/>
            <v:imagedata o:title=""/>
            <o:lock v:ext="edit"/>
            <w10:wrap type="none"/>
            <w10:anchorlock/>
          </v:rect>
        </w:pict>
      </w:r>
    </w:p>
    <w:p w14:paraId="63E48937">
      <w:pPr>
        <w:rPr>
          <w:b/>
          <w:bCs/>
        </w:rPr>
      </w:pPr>
      <w:r>
        <w:rPr>
          <w:b/>
          <w:bCs/>
        </w:rPr>
        <w:t>25. Describe a scenario where you handled data migration challenges.</w:t>
      </w:r>
    </w:p>
    <w:p w14:paraId="5170ECB4">
      <w:pPr>
        <w:numPr>
          <w:ilvl w:val="0"/>
          <w:numId w:val="15"/>
        </w:numPr>
      </w:pPr>
      <w:r>
        <w:rPr>
          <w:b/>
          <w:bCs/>
        </w:rPr>
        <w:t>Answer:</w:t>
      </w:r>
      <w:r>
        <w:t xml:space="preserve"> "In the Dashboard AWS Migration project, migrating data from Cassandra to DynamoDB presented several challenges, such as data model differences and query optimization. We mapped the data from a column-family model in Cassandra to a document-based model in DynamoDB. To ensure data consistency, I used AWS Data Pipeline to automate the migration and implemented ETL processes to validate the data. This setup helped streamline the migration and allowed us to validate data integrity at each stage, ensuring a smooth transition with minimal downtime."</w:t>
      </w:r>
    </w:p>
    <w:p w14:paraId="74359A8A">
      <w:r>
        <w:pict>
          <v:rect id="_x0000_i1039" o:spt="1" style="height:1.5pt;width:0pt;" fillcolor="#A0A0A0" filled="t" stroked="f" coordsize="21600,21600" o:hr="t" o:hrstd="t" o:hralign="center">
            <v:path/>
            <v:fill on="t" focussize="0,0"/>
            <v:stroke on="f"/>
            <v:imagedata o:title=""/>
            <o:lock v:ext="edit"/>
            <w10:wrap type="none"/>
            <w10:anchorlock/>
          </v:rect>
        </w:pict>
      </w:r>
    </w:p>
    <w:p w14:paraId="4776A894">
      <w:pPr>
        <w:rPr>
          <w:b/>
          <w:bCs/>
        </w:rPr>
      </w:pPr>
      <w:r>
        <w:rPr>
          <w:b/>
          <w:bCs/>
        </w:rPr>
        <w:t>26. What steps would you take to improve code readability and maintainability?</w:t>
      </w:r>
    </w:p>
    <w:p w14:paraId="2E2E06C4">
      <w:pPr>
        <w:numPr>
          <w:ilvl w:val="0"/>
          <w:numId w:val="16"/>
        </w:numPr>
      </w:pPr>
      <w:r>
        <w:rPr>
          <w:b/>
          <w:bCs/>
        </w:rPr>
        <w:t>Answer:</w:t>
      </w:r>
      <w:r>
        <w:t xml:space="preserve"> "To enhance code readability, I follow best practices such as naming conventions, writing modular code, and adhering to the SOLID principles. For instance, I split complex methods into smaller, reusable methods to keep functions concise and focused. Using comments and documentation, especially for intricate logic, ensures that future developers can understand the code easily. I also use code review tools and SonarQube for static analysis to catch issues that may impact maintainability."</w:t>
      </w:r>
    </w:p>
    <w:p w14:paraId="36C64E3E">
      <w:r>
        <w:pict>
          <v:rect id="_x0000_i1040" o:spt="1" style="height:1.5pt;width:0pt;" fillcolor="#A0A0A0" filled="t" stroked="f" coordsize="21600,21600" o:hr="t" o:hrstd="t" o:hralign="center">
            <v:path/>
            <v:fill on="t" focussize="0,0"/>
            <v:stroke on="f"/>
            <v:imagedata o:title=""/>
            <o:lock v:ext="edit"/>
            <w10:wrap type="none"/>
            <w10:anchorlock/>
          </v:rect>
        </w:pict>
      </w:r>
    </w:p>
    <w:p w14:paraId="70B46D79">
      <w:pPr>
        <w:rPr>
          <w:b/>
          <w:bCs/>
        </w:rPr>
      </w:pPr>
      <w:r>
        <w:rPr>
          <w:b/>
          <w:bCs/>
        </w:rPr>
        <w:t>27. How do you stay updated with Spring Boot and industry trends?</w:t>
      </w:r>
    </w:p>
    <w:p w14:paraId="54D8A9B3">
      <w:pPr>
        <w:numPr>
          <w:ilvl w:val="0"/>
          <w:numId w:val="17"/>
        </w:numPr>
      </w:pPr>
      <w:r>
        <w:rPr>
          <w:b/>
          <w:bCs/>
        </w:rPr>
        <w:t>Answer:</w:t>
      </w:r>
      <w:r>
        <w:t xml:space="preserve"> "I stay current by following key industry blogs, Spring’s official documentation, and sites like Baeldung for Spring Boot updates and best practices. I also regularly explore GitHub projects and attend webinars or online courses that focus on emerging trends in Java and Spring Boot. This continuous learning approach keeps my knowledge fresh, enabling me to apply the latest techniques in my projects."</w:t>
      </w:r>
    </w:p>
    <w:p w14:paraId="16F323DA">
      <w:r>
        <w:pict>
          <v:rect id="_x0000_i1041" o:spt="1" style="height:1.5pt;width:0pt;" fillcolor="#A0A0A0" filled="t" stroked="f" coordsize="21600,21600" o:hr="t" o:hrstd="t" o:hralign="center">
            <v:path/>
            <v:fill on="t" focussize="0,0"/>
            <v:stroke on="f"/>
            <v:imagedata o:title=""/>
            <o:lock v:ext="edit"/>
            <w10:wrap type="none"/>
            <w10:anchorlock/>
          </v:rect>
        </w:pict>
      </w:r>
    </w:p>
    <w:p w14:paraId="08B32449">
      <w:pPr>
        <w:rPr>
          <w:b/>
          <w:bCs/>
        </w:rPr>
      </w:pPr>
      <w:r>
        <w:rPr>
          <w:b/>
          <w:bCs/>
        </w:rPr>
        <w:t>28. What was your biggest technical challenge, and how did you overcome it?</w:t>
      </w:r>
    </w:p>
    <w:p w14:paraId="5B83BFF0">
      <w:pPr>
        <w:numPr>
          <w:ilvl w:val="0"/>
          <w:numId w:val="18"/>
        </w:numPr>
      </w:pPr>
      <w:r>
        <w:rPr>
          <w:b/>
          <w:bCs/>
        </w:rPr>
        <w:t>Answer:</w:t>
      </w:r>
      <w:r>
        <w:t xml:space="preserve"> "One of the biggest challenges I faced was handling a memory leak in a Spring Boot application due to unclosed database connections and high object retention. Using monitoring tools, I identified that certain services were not releasing resources properly, causing memory consumption to rise over time. I resolved this by introducing proper resource management with a connection pool using HikariCP and enabling garbage collection optimizations. After deploying these changes, the application’s memory footprint was significantly reduced, enhancing its stability."</w:t>
      </w:r>
    </w:p>
    <w:p w14:paraId="68673599">
      <w:r>
        <w:pict>
          <v:rect id="_x0000_i1042" o:spt="1" style="height:1.5pt;width:0pt;" fillcolor="#A0A0A0" filled="t" stroked="f" coordsize="21600,21600" o:hr="t" o:hrstd="t" o:hralign="center">
            <v:path/>
            <v:fill on="t" focussize="0,0"/>
            <v:stroke on="f"/>
            <v:imagedata o:title=""/>
            <o:lock v:ext="edit"/>
            <w10:wrap type="none"/>
            <w10:anchorlock/>
          </v:rect>
        </w:pict>
      </w:r>
    </w:p>
    <w:p w14:paraId="5A801F7F">
      <w:pPr>
        <w:rPr>
          <w:b/>
          <w:bCs/>
        </w:rPr>
      </w:pPr>
      <w:r>
        <w:rPr>
          <w:b/>
          <w:bCs/>
        </w:rPr>
        <w:t>29. How would you optimize an application with high memory usage?</w:t>
      </w:r>
    </w:p>
    <w:p w14:paraId="00454114">
      <w:pPr>
        <w:numPr>
          <w:ilvl w:val="0"/>
          <w:numId w:val="19"/>
        </w:numPr>
      </w:pPr>
      <w:r>
        <w:rPr>
          <w:b/>
          <w:bCs/>
        </w:rPr>
        <w:t>Answer:</w:t>
      </w:r>
      <w:r>
        <w:t xml:space="preserve"> "For an application with high memory usage, I first conduct a memory profiling to identify areas with excessive consumption, often using tools like VisualVM or JConsole. Common strategies include optimizing data structures, removing unnecessary object references, and using appropriate data caching. In a recent project, I configured a connection pool to avoid multiple open connections, reduced the number of objects stored in memory, and optimized my code to reduce object creation frequency. This approach minimized the memory footprint and improved performance."</w:t>
      </w:r>
    </w:p>
    <w:p w14:paraId="7BDE4BFE">
      <w:r>
        <w:pict>
          <v:rect id="_x0000_i1043" o:spt="1" style="height:1.5pt;width:0pt;" fillcolor="#A0A0A0" filled="t" stroked="f" coordsize="21600,21600" o:hr="t" o:hrstd="t" o:hralign="center">
            <v:path/>
            <v:fill on="t" focussize="0,0"/>
            <v:stroke on="f"/>
            <v:imagedata o:title=""/>
            <o:lock v:ext="edit"/>
            <w10:wrap type="none"/>
            <w10:anchorlock/>
          </v:rect>
        </w:pict>
      </w:r>
    </w:p>
    <w:p w14:paraId="1A16442A">
      <w:pPr>
        <w:rPr>
          <w:b/>
          <w:bCs/>
        </w:rPr>
      </w:pPr>
      <w:r>
        <w:rPr>
          <w:b/>
          <w:bCs/>
        </w:rPr>
        <w:t>30. Describe how you would set up a CI/CD pipeline in a new project.</w:t>
      </w:r>
    </w:p>
    <w:p w14:paraId="385FE89B">
      <w:pPr>
        <w:numPr>
          <w:ilvl w:val="0"/>
          <w:numId w:val="20"/>
        </w:numPr>
      </w:pPr>
      <w:r>
        <w:rPr>
          <w:b/>
          <w:bCs/>
        </w:rPr>
        <w:t>Answer:</w:t>
      </w:r>
      <w:r>
        <w:t xml:space="preserve"> "To set up a CI/CD pipeline, I start by defining the stages, typically including build, test, and deploy stages. I configure Jenkins to automate the pipeline, where each commit triggers a new build. Using Jenkins, I set up integration with version control (e.g., Git) to ensure each code push initiates automated testing and deployment to a test environment. I also implement quality checks, including code style, unit tests, and vulnerability scanning, to ensure production-ready code. Finally, I deploy artifacts to the target environment, whether on-premise or in the cloud, and use feedback from monitoring tools to ensure the deployment was successful."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000006"/>
    <w:multiLevelType w:val="multilevel"/>
    <w:tmpl w:val="00000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000015"/>
    <w:multiLevelType w:val="multilevel"/>
    <w:tmpl w:val="00000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000016"/>
    <w:multiLevelType w:val="multilevel"/>
    <w:tmpl w:val="000000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0000018"/>
    <w:multiLevelType w:val="multilevel"/>
    <w:tmpl w:val="000000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1B"/>
    <w:multiLevelType w:val="multilevel"/>
    <w:tmpl w:val="00000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53208E"/>
    <w:multiLevelType w:val="multilevel"/>
    <w:tmpl w:val="005320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22321DC"/>
    <w:multiLevelType w:val="multilevel"/>
    <w:tmpl w:val="022321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9D13E40"/>
    <w:multiLevelType w:val="multilevel"/>
    <w:tmpl w:val="09D13E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3E40CAD"/>
    <w:multiLevelType w:val="multilevel"/>
    <w:tmpl w:val="23E40C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55F5A28"/>
    <w:multiLevelType w:val="multilevel"/>
    <w:tmpl w:val="255F5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7981DD3"/>
    <w:multiLevelType w:val="multilevel"/>
    <w:tmpl w:val="27981DD3"/>
    <w:lvl w:ilvl="0" w:tentative="0">
      <w:start w:val="1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AFA37AC"/>
    <w:multiLevelType w:val="multilevel"/>
    <w:tmpl w:val="3AFA37AC"/>
    <w:lvl w:ilvl="0" w:tentative="0">
      <w:start w:val="19"/>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EDB0EE6"/>
    <w:multiLevelType w:val="multilevel"/>
    <w:tmpl w:val="3EDB0E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0D02358"/>
    <w:multiLevelType w:val="multilevel"/>
    <w:tmpl w:val="40D023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2295057"/>
    <w:multiLevelType w:val="multilevel"/>
    <w:tmpl w:val="422950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344378C"/>
    <w:multiLevelType w:val="multilevel"/>
    <w:tmpl w:val="73443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3E90AFA"/>
    <w:multiLevelType w:val="multilevel"/>
    <w:tmpl w:val="73E90A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AFF5813"/>
    <w:multiLevelType w:val="multilevel"/>
    <w:tmpl w:val="7AFF58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0"/>
  </w:num>
  <w:num w:numId="4">
    <w:abstractNumId w:val="5"/>
  </w:num>
  <w:num w:numId="5">
    <w:abstractNumId w:val="4"/>
  </w:num>
  <w:num w:numId="6">
    <w:abstractNumId w:val="7"/>
  </w:num>
  <w:num w:numId="7">
    <w:abstractNumId w:val="3"/>
  </w:num>
  <w:num w:numId="8">
    <w:abstractNumId w:val="2"/>
  </w:num>
  <w:num w:numId="9">
    <w:abstractNumId w:val="12"/>
  </w:num>
  <w:num w:numId="10">
    <w:abstractNumId w:val="13"/>
  </w:num>
  <w:num w:numId="11">
    <w:abstractNumId w:val="14"/>
  </w:num>
  <w:num w:numId="12">
    <w:abstractNumId w:val="9"/>
  </w:num>
  <w:num w:numId="13">
    <w:abstractNumId w:val="8"/>
  </w:num>
  <w:num w:numId="14">
    <w:abstractNumId w:val="19"/>
  </w:num>
  <w:num w:numId="15">
    <w:abstractNumId w:val="18"/>
  </w:num>
  <w:num w:numId="16">
    <w:abstractNumId w:val="15"/>
  </w:num>
  <w:num w:numId="17">
    <w:abstractNumId w:val="16"/>
  </w:num>
  <w:num w:numId="18">
    <w:abstractNumId w:val="11"/>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79"/>
    <w:rsid w:val="00357B2B"/>
    <w:rsid w:val="003B1197"/>
    <w:rsid w:val="003C58F9"/>
    <w:rsid w:val="004C5DDE"/>
    <w:rsid w:val="006E6679"/>
    <w:rsid w:val="00803234"/>
    <w:rsid w:val="009804B1"/>
    <w:rsid w:val="411E02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1936</Words>
  <Characters>11039</Characters>
  <Lines>91</Lines>
  <Paragraphs>25</Paragraphs>
  <TotalTime>17</TotalTime>
  <ScaleCrop>false</ScaleCrop>
  <LinksUpToDate>false</LinksUpToDate>
  <CharactersWithSpaces>12950</CharactersWithSpaces>
  <Application>WPS Office_12.2.0.18911_F1E327BC-269C-435d-A152-05C5408002CA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2024-11-26T11:10:00Z</dcterms:created>
  <dc:creator>sathya murthy</dc:creator>
  <cp:lastModifiedBy>vijay kumar</cp:lastModifiedBy>
  <dcterms:modified xsi:type="dcterms:W3CDTF">2024-12-01T16:09:13Z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695EF5BE9A0F443098BFC4FDF31BEE7A_12</vt:lpwstr>
  </property>
</Properties>
</file>